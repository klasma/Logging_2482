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13467-2024 i Skellefteå kommun</w:t>
      </w:r>
    </w:p>
    <w:p>
      <w:r>
        <w:t>Detta dokument behandlar höga naturvärden i avverkningsanmälan A 13467-2024 i Skellefteå kommun. Denna avverkningsanmälan inkom 2024-04-05 13:44:30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orange taggsvamp (NT), talltita (NT, §4), äggvaxskivling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13467-2024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7154541, E 748801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13467-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7154541, E 748801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