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32739-2025 i Skellefteå kommun</w:t>
      </w:r>
    </w:p>
    <w:p>
      <w:r>
        <w:t>Detta dokument behandlar höga naturvärden i avverkningsanmälan A 32739-2025 i Skellefteå kommun. Denna avverkningsanmälan inkom 2025-07-01 10:07:21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talltita (NT, §4), ullticka (NT), grönpyrola (S) och späd brosklav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2739-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7189846, E 775544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2739-2025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7189846, E 775544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