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62316-2023 i Skellefteå kommun</w:t>
      </w:r>
    </w:p>
    <w:p>
      <w:r>
        <w:t>Detta dokument behandlar höga naturvärden i avverkningsanmälan A 62316-2023 i Skellefteå kommun. Denna avverkningsanmälan inkom 2023-12-07 17:36:27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tretåig hackspett (NT, §4), bronshjon (S), myskbock (S), stuplav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62316-2023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7235194, E 796259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