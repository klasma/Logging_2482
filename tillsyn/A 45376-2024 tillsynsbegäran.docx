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45376-2024 i Skellefteå kommun</w:t>
      </w:r>
    </w:p>
    <w:p>
      <w:r>
        <w:t>Detta dokument behandlar höga naturvärden i avverkningsanmälan A 45376-2024 i Skellefteå kommun. Denna avverkningsanmälan inkom 2024-10-11 12:27:28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5376-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7230952, E 797990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