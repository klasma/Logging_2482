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39114-2025 i Skellefteå kommun</w:t>
      </w:r>
    </w:p>
    <w:p>
      <w:r>
        <w:t>Detta dokument behandlar höga naturvärden i avverkningsanmälan A 39114-2025 i Skellefteå kommun. Denna avverkningsanmälan inkom 2025-08-19 13:13:18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tretåig hackspett (NT, §4), vedticka (S) och lavskrika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39114-2025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7156462, E 774432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