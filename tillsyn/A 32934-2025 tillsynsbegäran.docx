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32934-2025 i Skellefteå kommun</w:t>
      </w:r>
    </w:p>
    <w:p>
      <w:r>
        <w:t>Detta dokument behandlar höga naturvärden i avverkningsanmälan A 32934-2025 i Skellefteå kommun. Denna avverkningsanmälan inkom 2025-07-01 16:11:12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gräddporing (VU), smalfotad taggsvamp (VU), blå taggsvamp (NT), spillkråka (NT, §4), stjärntagging (NT), talltita (NT, §4), vaxspindling (NT), dropptaggsvamp (S), plattlummer (S, §9)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32934-2025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7227061, E 758005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