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58661-2021 i Skellefteå kommun</w:t>
      </w:r>
    </w:p>
    <w:p>
      <w:r>
        <w:t>Detta dokument behandlar höga naturvärden i avverkningsanmälan A 58661-2021 i Skellefteå kommun. Denna avverkningsanmälan inkom 2021-10-20 09:41:22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8661-2021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7155722, E 770795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