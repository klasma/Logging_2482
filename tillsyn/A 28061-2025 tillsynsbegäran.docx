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28061-2025 i Skellefteå kommun</w:t>
      </w:r>
    </w:p>
    <w:p>
      <w:r>
        <w:t>Detta dokument behandlar höga naturvärden i avverkningsanmälan A 28061-2025 i Skellefteå kommun. Denna avverkningsanmälan inkom 2025-06-09 16:01:03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28061-2025 karta.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7222859, E 794967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