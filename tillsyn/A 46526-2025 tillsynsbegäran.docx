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46526-2025 i Skellefteå kommun</w:t>
      </w:r>
    </w:p>
    <w:p>
      <w:r>
        <w:t>Detta dokument behandlar höga naturvärden i avverkningsanmälan A 46526-2025 i Skellefteå kommun. Denna avverkningsanmälan inkom 2025-09-26 07:57:15 och omfattar 21,8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garnlav (NT), granticka (NT), kilporing (NT), spillkråka (NT, §4), talltita (NT, §4), tretåig hackspett (NT, §4), ullticka (NT)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7973"/>
            <wp:docPr id="1" name="Picture 1"/>
            <wp:cNvGraphicFramePr>
              <a:graphicFrameLocks noChangeAspect="1"/>
            </wp:cNvGraphicFramePr>
            <a:graphic>
              <a:graphicData uri="http://schemas.openxmlformats.org/drawingml/2006/picture">
                <pic:pic>
                  <pic:nvPicPr>
                    <pic:cNvPr id="0" name="A 46526-2025 karta.png"/>
                    <pic:cNvPicPr/>
                  </pic:nvPicPr>
                  <pic:blipFill>
                    <a:blip r:embed="rId16"/>
                    <a:stretch>
                      <a:fillRect/>
                    </a:stretch>
                  </pic:blipFill>
                  <pic:spPr>
                    <a:xfrm>
                      <a:off x="0" y="0"/>
                      <a:ext cx="5486400" cy="5727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7162483, E 748661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Kilporing (NT)</w:t>
      </w:r>
      <w:r>
        <w:t xml:space="preserve"> växer på barken av döda liggande grova stammar av tall och gran som är förrötade av tickor som violticka </w:t>
      </w:r>
      <w:r>
        <w:rPr>
          <w:i/>
        </w:rPr>
        <w:t>Trichaptum spp</w:t>
      </w:r>
      <w:r>
        <w:t>. Avverkning av naturskogslika miljöer och av grova granar där svampen förekommer är ett direkt hot mot artens fortlevnad. Arten gynnas av om fler barrskogar avsätts till fri utveckling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1.25 ha med buffertzonerna och får av detta skäl inte avverkas.</w:t>
      </w:r>
    </w:p>
    <w:p>
      <w:pPr>
        <w:pStyle w:val="Caption"/>
      </w:pPr>
      <w:r>
        <w:drawing>
          <wp:inline xmlns:a="http://schemas.openxmlformats.org/drawingml/2006/main" xmlns:pic="http://schemas.openxmlformats.org/drawingml/2006/picture">
            <wp:extent cx="5486400" cy="7444666"/>
            <wp:docPr id="2" name="Picture 2"/>
            <wp:cNvGraphicFramePr>
              <a:graphicFrameLocks noChangeAspect="1"/>
            </wp:cNvGraphicFramePr>
            <a:graphic>
              <a:graphicData uri="http://schemas.openxmlformats.org/drawingml/2006/picture">
                <pic:pic>
                  <pic:nvPicPr>
                    <pic:cNvPr id="0" name="A 46526-2025 karta knärot.png"/>
                    <pic:cNvPicPr/>
                  </pic:nvPicPr>
                  <pic:blipFill>
                    <a:blip r:embed="rId17"/>
                    <a:stretch>
                      <a:fillRect/>
                    </a:stretch>
                  </pic:blipFill>
                  <pic:spPr>
                    <a:xfrm>
                      <a:off x="0" y="0"/>
                      <a:ext cx="5486400" cy="74446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7162483, E 748661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