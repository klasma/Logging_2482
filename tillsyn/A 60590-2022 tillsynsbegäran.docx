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60590-2022 i Skellefteå kommun</w:t>
      </w:r>
    </w:p>
    <w:p>
      <w:r>
        <w:t>Detta dokument behandlar höga naturvärden i avverkningsanmälan A 60590-2022 i Skellefteå kommun. Denna avverkningsanmälan inkom 2022-12-16 14:08:46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garnlav (NT), kolflarnlav (NT), kådvaxskinn (NT), vedskivlav (NT), bårdlav (S)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969"/>
            <wp:docPr id="1" name="Picture 1"/>
            <wp:cNvGraphicFramePr>
              <a:graphicFrameLocks noChangeAspect="1"/>
            </wp:cNvGraphicFramePr>
            <a:graphic>
              <a:graphicData uri="http://schemas.openxmlformats.org/drawingml/2006/picture">
                <pic:pic>
                  <pic:nvPicPr>
                    <pic:cNvPr id="0" name="A 60590-2022 karta.png"/>
                    <pic:cNvPicPr/>
                  </pic:nvPicPr>
                  <pic:blipFill>
                    <a:blip r:embed="rId16"/>
                    <a:stretch>
                      <a:fillRect/>
                    </a:stretch>
                  </pic:blipFill>
                  <pic:spPr>
                    <a:xfrm>
                      <a:off x="0" y="0"/>
                      <a:ext cx="5486400" cy="3708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7170882, E 730823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