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26728-2021 i Skellefteå kommun</w:t>
      </w:r>
    </w:p>
    <w:p>
      <w:r>
        <w:t>Detta dokument behandlar höga naturvärden i avverkningsanmälan A 26728-2021 i Skellefteå kommun. Denna avverkningsanmälan inkom 2021-06-02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norna (VU, §7)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7210284, E 760274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