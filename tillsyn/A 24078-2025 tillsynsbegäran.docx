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24078-2025 i Skellefteå kommun</w:t>
      </w:r>
    </w:p>
    <w:p>
      <w:r>
        <w:t>Detta dokument behandlar höga naturvärden i avverkningsanmälan A 24078-2025 i Skellefteå kommun. Denna avverkningsanmälan inkom 2025-05-19 13:15:53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kolticka (EN), urskogsporing (EN), blanksvart spiklav (NT), blå taggsvamp (NT), blågrå svartspik (NT), dvärgbägarlav (NT), garnlav (NT), kolflarnlav (NT), nordtagging (NT), stjärntagging (NT), talltita (NT, §4), vedskivlav (NT), dropptaggsvamp (S), luddlav (S), nästlav (S), vedticka (S), lavskrika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4078-2025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7232701, E 753988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