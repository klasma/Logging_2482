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18158-2021 i Skellefteå kommun</w:t>
      </w:r>
    </w:p>
    <w:p>
      <w:r>
        <w:t>Detta dokument behandlar höga naturvärden i avverkningsanmälan A 18158-2021 i Skellefteå kommun. Denna avverkningsanmälan inkom 2021-04-16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norna (VU, §7), gammelgransskål (NT), garnlav (NT), granticka (NT), koralltaggsvamp (NT), lunglav (NT), rosenticka (NT), tretåig hackspett (NT, §4), ullticka (NT), vaddporing (NT), vedtrappmossa (NT), skinnlav (S), spindelblomster (S,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18158-2021 karta.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7211411, E 759338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norna (VU, §7), tretåig hackspett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84440"/>
            <wp:docPr id="2" name="Picture 2"/>
            <wp:cNvGraphicFramePr>
              <a:graphicFrameLocks noChangeAspect="1"/>
            </wp:cNvGraphicFramePr>
            <a:graphic>
              <a:graphicData uri="http://schemas.openxmlformats.org/drawingml/2006/picture">
                <pic:pic>
                  <pic:nvPicPr>
                    <pic:cNvPr id="0" name="A 18158-2021 karta knärot.png"/>
                    <pic:cNvPicPr/>
                  </pic:nvPicPr>
                  <pic:blipFill>
                    <a:blip r:embed="rId17"/>
                    <a:stretch>
                      <a:fillRect/>
                    </a:stretch>
                  </pic:blipFill>
                  <pic:spPr>
                    <a:xfrm>
                      <a:off x="0" y="0"/>
                      <a:ext cx="5486400" cy="46844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7211411, E 759338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