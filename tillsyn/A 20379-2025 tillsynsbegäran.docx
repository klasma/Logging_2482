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20379-2025 i Skellefteå kommun</w:t>
      </w:r>
    </w:p>
    <w:p>
      <w:r>
        <w:t>Detta dokument behandlar höga naturvärden i avverkningsanmälan A 20379-2025 i Skellefteå kommun. Denna avverkningsanmälan inkom 2025-04-28 10:15:22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orange taggsvamp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20379-2025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7158397, E 808389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