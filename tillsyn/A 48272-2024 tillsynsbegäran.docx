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48272-2024 i Skellefteå kommun</w:t>
      </w:r>
    </w:p>
    <w:p>
      <w:r>
        <w:t>Detta dokument behandlar höga naturvärden i avverkningsanmälan A 48272-2024 i Skellefteå kommun. Denna avverkningsanmälan inkom 2024-10-25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vågticka (VU), granticka (NT), harticka (NT), rosenticka (NT), stjärntagging (NT), tretåig hackspett (NT, §4), ullticka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8272-2024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7175228, E 803000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