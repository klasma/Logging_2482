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62346-2023 i Skellefteå kommun</w:t>
      </w:r>
    </w:p>
    <w:p>
      <w:r>
        <w:t>Detta dokument behandlar höga naturvärden i avverkningsanmälan A 62346-2023 i Skellefteå kommun. Denna avverkningsanmälan inkom 2023-12-07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talltita (NT, §4), tretåig hackspett (NT, §4), ullticka (NT), violettgrå tagellav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6804"/>
            <wp:docPr id="1" name="Picture 1"/>
            <wp:cNvGraphicFramePr>
              <a:graphicFrameLocks noChangeAspect="1"/>
            </wp:cNvGraphicFramePr>
            <a:graphic>
              <a:graphicData uri="http://schemas.openxmlformats.org/drawingml/2006/picture">
                <pic:pic>
                  <pic:nvPicPr>
                    <pic:cNvPr id="0" name="A 62346-2023 karta.png"/>
                    <pic:cNvPicPr/>
                  </pic:nvPicPr>
                  <pic:blipFill>
                    <a:blip r:embed="rId16"/>
                    <a:stretch>
                      <a:fillRect/>
                    </a:stretch>
                  </pic:blipFill>
                  <pic:spPr>
                    <a:xfrm>
                      <a:off x="0" y="0"/>
                      <a:ext cx="5486400" cy="453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7211567, E 755538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