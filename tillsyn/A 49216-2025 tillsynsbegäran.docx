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49216-2025 i Skellefteå kommun</w:t>
      </w:r>
    </w:p>
    <w:p>
      <w:r>
        <w:t>Detta dokument behandlar höga naturvärden i avverkningsanmälan A 49216-2025 i Skellefteå kommun. Denna avverkningsanmälan inkom 2025-10-08 10:47:35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granticka (NT), lunglav (NT), talltita (NT, §4), tretåig hackspett (NT, §4), bårdlav (S), dropptaggsvamp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49216-2025 karta.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7227181, E 761618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