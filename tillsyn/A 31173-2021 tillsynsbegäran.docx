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avverkningsanmälan A 31173-2021 i Skellefteå kommun. Denna avverkningsanmälan inkom 2021-06-21 00:00:00 och omfattar 41,4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