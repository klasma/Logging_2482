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avverkningsanmälan A 57738-2021 i Skellefteå kommun. Denna avverkningsanmälan inkom 2021-10-15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talltita (NT, §4), nästlav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7738-2021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