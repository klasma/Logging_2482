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40414-2025 i Skellefteå kommun</w:t>
      </w:r>
    </w:p>
    <w:p>
      <w:r>
        <w:t>Detta dokument behandlar höga naturvärden i avverkningsanmälan A 40414-2025 i Skellefteå kommun. Denna avverkningsanmälan inkom 2025-08-26 13:48:33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tallticka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0414-2025 karta.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7167757, E 762315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