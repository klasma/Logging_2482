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22441-2025 i Skellefteå kommun</w:t>
      </w:r>
    </w:p>
    <w:p>
      <w:r>
        <w:t>Detta dokument behandlar höga naturvärden i avverkningsanmälan A 22441-2025 i Skellefteå kommun. Denna avverkningsanmälan inkom 2025-05-09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ulltickeporing (VU), gammelgransskål (NT), granticka (NT), harticka (NT), spillkråka (NT, §4), talltita (NT, §4), ullticka (NT),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2441-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7161462, E 805205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