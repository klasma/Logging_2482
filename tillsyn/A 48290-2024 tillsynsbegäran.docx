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48290-2024 i Skellefteå kommun</w:t>
      </w:r>
    </w:p>
    <w:p>
      <w:r>
        <w:t>Detta dokument behandlar höga naturvärden i avverkningsanmälan A 48290-2024 i Skellefteå kommun. Denna avverkningsanmälan inkom 2024-10-25 10:54:34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gräddporing (VU), raggbock (VU), garnlav (NT), granticka (NT), gränsticka (NT), nordtagging (NT), spillkråka (NT, §4), talltita (NT, §4), violettgrå tagellav (NT), nästlav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48290-2024 karta.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7244040, E 768171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grönfink (EN,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