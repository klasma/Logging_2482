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62308-2022 i Skellefteå kommun</w:t>
      </w:r>
    </w:p>
    <w:p>
      <w:r>
        <w:t>Detta dokument behandlar höga naturvärden i avverkningsanmälan A 62308-2022 i Skellefteå kommun. Denna avverkningsanmälan inkom 2022-12-28 11:18:42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blågrå svartspik (NT), garnlav (NT), kolflarnlav (NT), mörk kolflarnlav (NT), nordtagging (NT), vedskivlav (NT), dropptaggsvamp (S), gullgröppa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62308-2022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7170790, E 730629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