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33941-2024 i Skellefteå kommun</w:t>
      </w:r>
    </w:p>
    <w:p>
      <w:r>
        <w:t>Detta dokument behandlar höga naturvärden i avverkningsanmälan A 33941-2024 i Skellefteå kommun. Denna avverkningsanmälan inkom 2024-08-19 10:43:14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talltita (NT, §4),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3941-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7182753, E 731621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