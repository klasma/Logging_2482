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35164-2025 i Skellefteå kommun</w:t>
      </w:r>
    </w:p>
    <w:p>
      <w:r>
        <w:t>Detta dokument behandlar höga naturvärden i avverkningsanmälan A 35164-2025 i Skellefteå kommun. Denna avverkningsanmälan inkom 2025-07-14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harticka (NT), kilporing (NT) och rosenticka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5164-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7178259, E 801737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