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29725-2021 i Skellefteå kommun</w:t>
      </w:r>
    </w:p>
    <w:p>
      <w:r>
        <w:t>Detta dokument behandlar höga naturvärden i avverkningsanmälan A 29725-2021 i Skellefteå kommun. Denna avverkningsanmälan inkom 2021-06-15 10:38:49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29725-2021 karta.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7190040, E 753125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