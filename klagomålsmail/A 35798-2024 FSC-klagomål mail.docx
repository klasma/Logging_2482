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35798-2024 i Skellefteå kommun har hittats 28 naturvårdsarter varav 22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