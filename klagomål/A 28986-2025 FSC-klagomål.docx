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28986-2025 i Skellefteå kommun</w:t>
      </w:r>
    </w:p>
    <w:p>
      <w:r>
        <w:t>Detta dokument behandlar höga naturvärden i avverkningsanmälan A 28986-2025 i Skellefteå kommun. Denna avverkningsanmälan inkom 2025-06-13 08:51:20 och omfattar 12,5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granticka (NT), gränsticka (NT), lunglav (NT), rosenticka (NT), spillkråka (NT, §4), tretåig hackspett (NT, §4), ullticka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28986-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7179596, E 725361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