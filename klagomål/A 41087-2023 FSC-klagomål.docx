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41087-2023 i Skellefteå kommun</w:t>
      </w:r>
    </w:p>
    <w:p>
      <w:r>
        <w:t>Detta dokument behandlar höga naturvärden i avverkningsanmälan A 41087-2023 i Skellefteå kommun. Denna avverkningsanmälan inkom 2023-09-04 00:00:00 och omfattar 10,0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41087-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7191273, E 754074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