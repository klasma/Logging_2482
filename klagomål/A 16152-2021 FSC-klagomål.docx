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16152-2021 i Skellefteå kommun</w:t>
      </w:r>
    </w:p>
    <w:p>
      <w:r>
        <w:t>Detta dokument behandlar höga naturvärden i avverkningsanmälan A 16152-2021 i Skellefteå kommun. Denna avverkningsanmälan inkom 2021-04-01 00:00:00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goliatmusseron (VU), blå taggsvamp (NT), granticka (NT), orange taggsvamp (NT), svart taggsvamp (NT), talltaggsvamp (NT), dropptaggsvamp (S), skarp dropptaggsvamp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16152-2021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