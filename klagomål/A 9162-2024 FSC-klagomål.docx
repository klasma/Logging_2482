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9162-2024 i Skellefteå kommun</w:t>
      </w:r>
    </w:p>
    <w:p>
      <w:r>
        <w:t>Detta dokument behandlar höga naturvärden i avverkningsanmälan A 9162-2024 i Skellefteå kommun. Denna avverkningsanmälan inkom 2024-03-07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ulltickeporing (VU), gammelgransskål (NT), garnlav (NT), granticka (NT), spillkråka (NT, §4), tallriska (NT), tretåig hackspett (NT, §4), ullticka (NT), violettgrå tagellav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9162-2024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7146405, E 802677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9162-2024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7146405, E 802677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