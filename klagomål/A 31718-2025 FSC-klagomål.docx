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31718-2025 i Skellefteå kommun</w:t>
      </w:r>
    </w:p>
    <w:p>
      <w:r>
        <w:t>Detta dokument behandlar höga naturvärden i avverkningsanmälan A 31718-2025 i Skellefteå kommun. Denna avverkningsanmälan inkom 2025-06-26 11:04:08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knärot (VU, §8), ulltickeporing (VU), gammelgransskål (NT), garnlav (NT), lunglav (NT), tretåig hackspett (NT, §4), ullticka (NT), grönpyrola (S), norrlandslav (S), plattlummer (S, §9), spindelblomster (S, §8), tibast (S), ögonpyrola (S), tjäder (§4)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31718-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7201996, E 758809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tornseglare (EN, §4), knärot (VU, §8), tretåig hackspett (NT, §4), plattlummer (S, §9), spindelblomster (S, §8),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7648940"/>
            <wp:docPr id="2" name="Picture 2"/>
            <wp:cNvGraphicFramePr>
              <a:graphicFrameLocks noChangeAspect="1"/>
            </wp:cNvGraphicFramePr>
            <a:graphic>
              <a:graphicData uri="http://schemas.openxmlformats.org/drawingml/2006/picture">
                <pic:pic>
                  <pic:nvPicPr>
                    <pic:cNvPr id="0" name="A 31718-2025 karta knärot.png"/>
                    <pic:cNvPicPr/>
                  </pic:nvPicPr>
                  <pic:blipFill>
                    <a:blip r:embed="rId17"/>
                    <a:stretch>
                      <a:fillRect/>
                    </a:stretch>
                  </pic:blipFill>
                  <pic:spPr>
                    <a:xfrm>
                      <a:off x="0" y="0"/>
                      <a:ext cx="5486400" cy="7648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7201996, E 758809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