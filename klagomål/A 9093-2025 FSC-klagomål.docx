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9093-2025 i Skellefteå kommun</w:t>
      </w:r>
    </w:p>
    <w:p>
      <w:r>
        <w:t>Detta dokument behandlar höga naturvärden i avverkningsanmälan A 9093-2025 i Skellefteå kommun. Denna avverkningsanmälan inkom 2025-02-25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spillkråka (NT, §4), talltita (NT, §4), tretåig hackspett (NT, §4), ullticka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9093-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7176660, E 800551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9093-2025 karta knärot.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7176660, E 800551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