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49243-2023 i Skellefteå kommun</w:t>
      </w:r>
    </w:p>
    <w:p>
      <w:r>
        <w:t>Detta dokument behandlar höga naturvärden i avverkningsanmälan A 49243-2023 i Skellefteå kommun. Denna avverkningsanmälan inkom 2023-10-11 15:39:30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Leptoporus mollis (NT), talltita (NT, §4), ullticka (NT)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9243-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7236305, E 716809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