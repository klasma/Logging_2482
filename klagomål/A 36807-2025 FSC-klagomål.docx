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36807-2025 i Skellefteå kommun</w:t>
      </w:r>
    </w:p>
    <w:p>
      <w:r>
        <w:t>Detta dokument behandlar höga naturvärden i avverkningsanmälan A 36807-2025 i Skellefteå kommun. Denna avverkningsanmälan inkom 2025-08-04 17:01:42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fläckporing (VU), goliatmusseron (VU), jättemusseron (VU), knärot (VU, §8), smalfotad taggsvamp (VU), blå taggsvamp (NT), nordtagging (NT), orange taggsvamp (NT), skrovlig taggsvamp (NT), svart taggsvamp (NT), vaddporing (NT), dropptaggsvamp (S), plattlummer (S, §9), tallfingersvamp (S), vedticka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6807-2025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7233930, E 754924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540561"/>
            <wp:docPr id="2" name="Picture 2"/>
            <wp:cNvGraphicFramePr>
              <a:graphicFrameLocks noChangeAspect="1"/>
            </wp:cNvGraphicFramePr>
            <a:graphic>
              <a:graphicData uri="http://schemas.openxmlformats.org/drawingml/2006/picture">
                <pic:pic>
                  <pic:nvPicPr>
                    <pic:cNvPr id="0" name="A 36807-2025 karta knärot.png"/>
                    <pic:cNvPicPr/>
                  </pic:nvPicPr>
                  <pic:blipFill>
                    <a:blip r:embed="rId17"/>
                    <a:stretch>
                      <a:fillRect/>
                    </a:stretch>
                  </pic:blipFill>
                  <pic:spPr>
                    <a:xfrm>
                      <a:off x="0" y="0"/>
                      <a:ext cx="5486400" cy="75405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7233930, E 754924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