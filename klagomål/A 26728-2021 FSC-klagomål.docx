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26728-2021 i Skellefteå kommun</w:t>
      </w:r>
    </w:p>
    <w:p>
      <w:r>
        <w:t>Detta dokument behandlar höga naturvärden i avverkningsanmälan A 26728-2021 i Skellefteå kommun. Denna avverkningsanmälan inkom 2021-06-02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norna (VU, §7), garnlav (NT), persiljespindling (NT), tallticka (NT), dropptaggsvamp (S), kryddspindling (S), rödgul trumpetsvamp (S), skarp dropptaggsvamp (S), svart trolldruva (S), svavelriska (S), tibast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6728-2021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7210284, E 760274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 norna (VU, §7)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720959"/>
            <wp:docPr id="2" name="Picture 2"/>
            <wp:cNvGraphicFramePr>
              <a:graphicFrameLocks noChangeAspect="1"/>
            </wp:cNvGraphicFramePr>
            <a:graphic>
              <a:graphicData uri="http://schemas.openxmlformats.org/drawingml/2006/picture">
                <pic:pic>
                  <pic:nvPicPr>
                    <pic:cNvPr id="0" name="A 26728-2021 karta knärot.png"/>
                    <pic:cNvPicPr/>
                  </pic:nvPicPr>
                  <pic:blipFill>
                    <a:blip r:embed="rId17"/>
                    <a:stretch>
                      <a:fillRect/>
                    </a:stretch>
                  </pic:blipFill>
                  <pic:spPr>
                    <a:xfrm>
                      <a:off x="0" y="0"/>
                      <a:ext cx="5486400" cy="47209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7210284, E 760274 i SWEREF 99 TM.</w:t>
      </w:r>
    </w:p>
    <w:p>
      <w:pPr>
        <w:pStyle w:val="Caption"/>
      </w:pP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