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45210-2025 i Skellefteå kommun</w:t>
      </w:r>
    </w:p>
    <w:p>
      <w:r>
        <w:t>Detta dokument behandlar höga naturvärden i avverkningsanmälan A 45210-2025 i Skellefteå kommun. Denna avverkningsanmälan inkom 2025-09-19 13:40:17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vedskivlav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5210-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7162026, E 746828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