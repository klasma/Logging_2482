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53423-2024 i Skellefteå kommun</w:t>
      </w:r>
    </w:p>
    <w:p>
      <w:r>
        <w:t>Detta dokument behandlar höga naturvärden i avverkningsanmälan A 53423-2024 i Skellefteå kommun. Denna avverkningsanmälan inkom 2024-11-18 12:16:50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blanksvart spiklav (NT), blå taggsvamp (NT), garnlav (NT) och spillkråka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5405"/>
            <wp:docPr id="1" name="Picture 1"/>
            <wp:cNvGraphicFramePr>
              <a:graphicFrameLocks noChangeAspect="1"/>
            </wp:cNvGraphicFramePr>
            <a:graphic>
              <a:graphicData uri="http://schemas.openxmlformats.org/drawingml/2006/picture">
                <pic:pic>
                  <pic:nvPicPr>
                    <pic:cNvPr id="0" name="A 53423-2024 karta.png"/>
                    <pic:cNvPicPr/>
                  </pic:nvPicPr>
                  <pic:blipFill>
                    <a:blip r:embed="rId16"/>
                    <a:stretch>
                      <a:fillRect/>
                    </a:stretch>
                  </pic:blipFill>
                  <pic:spPr>
                    <a:xfrm>
                      <a:off x="0" y="0"/>
                      <a:ext cx="5486400" cy="384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7217033, E 749901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