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38654-2025 i Skellefteå kommun</w:t>
      </w:r>
    </w:p>
    <w:p>
      <w:r>
        <w:t>Detta dokument behandlar höga naturvärden i avverkningsanmälan A 38654-2025 i Skellefteå kommun. Denna avverkningsanmälan inkom 2025-08-15 14:18:48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kopparödla (§6), brudsporre (§8)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38654-2025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7150744, E 769826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kopparödla (§6), brudsporre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