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9059-2021 i Skellefteå kommun</w:t>
      </w:r>
    </w:p>
    <w:p>
      <w:r>
        <w:t>Detta dokument behandlar höga naturvärden i avverkningsanmälan A 9059-2021 i Skellefteå kommun. Denna avverkningsanmälan inkom 2021-02-22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ullticka (NT), bårdlav (S), skinnlav (S), spindelblomster (S, §8)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9059-2021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7202110, E 759187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905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7202110, E 759187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