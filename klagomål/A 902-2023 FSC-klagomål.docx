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902-2023 i Skellefteå kommun</w:t>
      </w:r>
    </w:p>
    <w:p>
      <w:r>
        <w:t>Detta dokument behandlar höga naturvärden i avverkningsanmälan A 902-2023 i Skellefteå kommun. Denna avverkningsanmälan inkom 2023-01-05 22:12:53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lunglav (NT), luddlav (S),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902-2023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7217047, E 752268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