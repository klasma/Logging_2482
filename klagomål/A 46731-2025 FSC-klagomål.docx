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46731-2025 i Skellefteå kommun</w:t>
      </w:r>
    </w:p>
    <w:p>
      <w:r>
        <w:t>Detta dokument behandlar höga naturvärden i avverkningsanmälan A 46731-2025 i Skellefteå kommun. Denna avverkningsanmälan inkom 2025-09-26 14:12:56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46731-2025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7210933, E 753254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