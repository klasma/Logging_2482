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32724-2024 i Skellefteå kommun</w:t>
      </w:r>
    </w:p>
    <w:p>
      <w:r>
        <w:t>Detta dokument behandlar höga naturvärden i avverkningsanmälan A 32724-2024 i Skellefteå kommun. Denna avverkningsanmälan inkom 2024-08-12 09:47:01 och omfattar 4,4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32724-2024 karta.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7209037, E 745798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