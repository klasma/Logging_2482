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12019-2023 i Skellefteå kommun</w:t>
      </w:r>
    </w:p>
    <w:p>
      <w:r>
        <w:t>Detta dokument behandlar höga naturvärden i avverkningsanmälan A 12019-2023 i Skellefteå kommun. Denna avverkningsanmälan inkom 2023-03-10 15:34:16 och omfattar 12,6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blanksvart spiklav (NT), garnlav (NT), granticka (NT), hornvaxskinn (NT), lunglav (NT), nordtagging (NT), spillkråka (NT, §4), stjärntagging (NT), dropptaggsvamp (S)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12019-2023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7171557, E 729457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