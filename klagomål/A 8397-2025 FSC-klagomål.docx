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8397-2025 i Skellefteå kommun</w:t>
      </w:r>
    </w:p>
    <w:p>
      <w:r>
        <w:t>Detta dokument behandlar höga naturvärden i avverkningsanmälan A 8397-2025 i Skellefteå kommun. Denna avverkningsanmälan inkom 2025-02-21 08:59:51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ulltickeporing (VU), harticka (NT), Leptoporus mollis (NT), spillkråka (NT, §4), ullticka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6315"/>
            <wp:docPr id="1" name="Picture 1"/>
            <wp:cNvGraphicFramePr>
              <a:graphicFrameLocks noChangeAspect="1"/>
            </wp:cNvGraphicFramePr>
            <a:graphic>
              <a:graphicData uri="http://schemas.openxmlformats.org/drawingml/2006/picture">
                <pic:pic>
                  <pic:nvPicPr>
                    <pic:cNvPr id="0" name="A 8397-2025 karta.png"/>
                    <pic:cNvPicPr/>
                  </pic:nvPicPr>
                  <pic:blipFill>
                    <a:blip r:embed="rId16"/>
                    <a:stretch>
                      <a:fillRect/>
                    </a:stretch>
                  </pic:blipFill>
                  <pic:spPr>
                    <a:xfrm>
                      <a:off x="0" y="0"/>
                      <a:ext cx="5486400" cy="24663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7184273, E 785089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3.13 ha med buffertzonerna och får av detta skäl inte avverkas.</w:t>
      </w:r>
    </w:p>
    <w:p>
      <w:pPr>
        <w:pStyle w:val="Caption"/>
      </w:pPr>
      <w:r>
        <w:drawing>
          <wp:inline xmlns:a="http://schemas.openxmlformats.org/drawingml/2006/main" xmlns:pic="http://schemas.openxmlformats.org/drawingml/2006/picture">
            <wp:extent cx="5486400" cy="2745135"/>
            <wp:docPr id="2" name="Picture 2"/>
            <wp:cNvGraphicFramePr>
              <a:graphicFrameLocks noChangeAspect="1"/>
            </wp:cNvGraphicFramePr>
            <a:graphic>
              <a:graphicData uri="http://schemas.openxmlformats.org/drawingml/2006/picture">
                <pic:pic>
                  <pic:nvPicPr>
                    <pic:cNvPr id="0" name="A 8397-2025 karta knärot.png"/>
                    <pic:cNvPicPr/>
                  </pic:nvPicPr>
                  <pic:blipFill>
                    <a:blip r:embed="rId17"/>
                    <a:stretch>
                      <a:fillRect/>
                    </a:stretch>
                  </pic:blipFill>
                  <pic:spPr>
                    <a:xfrm>
                      <a:off x="0" y="0"/>
                      <a:ext cx="5486400" cy="27451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7184273, E 785089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