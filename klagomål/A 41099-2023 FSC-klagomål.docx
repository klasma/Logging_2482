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41099-2023 i Skellefteå kommun</w:t>
      </w:r>
    </w:p>
    <w:p>
      <w:r>
        <w:t>Detta dokument behandlar höga naturvärden i avverkningsanmälan A 41099-2023 i Skellefteå kommun. Denna avverkningsanmälan inkom 2023-09-04 16:32:14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1099-2023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7189520, E 752004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