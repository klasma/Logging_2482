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2801-2024 i Skellefteå kommun</w:t>
      </w:r>
    </w:p>
    <w:p>
      <w:r>
        <w:t>Detta dokument behandlar höga naturvärden i avverkningsanmälan A 2801-2024 i Skellefteå kommun. Denna avverkningsanmälan inkom 2024-01-23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Hapalopilus aurantiacus (NT), motaggsvamp (NT), mörk kolflarnlav (NT), vaddporing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801-2024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7241883, E 781647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