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55811-2020 i Skellefteå kommun</w:t>
      </w:r>
    </w:p>
    <w:p>
      <w:r>
        <w:t>Detta dokument behandlar höga naturvärden i avverkningsanmälan A 55811-2020 i Skellefteå kommun. Denna avverkningsanmälan inkom 2020-10-28 00:00:00 och omfattar 19,0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doftskinn (NT), gammelgransskål (NT), garnlav (NT), granticka (NT), lunglav (NT), ullticka (NT), violettgrå tagellav (NT), vitgrynig nållav (NT), skinnlav (S) och ögonpyrola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