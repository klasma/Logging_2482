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22626-2021 i Skellefteå kommun</w:t>
      </w:r>
    </w:p>
    <w:p>
      <w:r>
        <w:t>Detta dokument behandlar höga naturvärden i avverkningsanmälan A 22626-2021 i Skellefteå kommun. Denna avverkningsanmälan inkom 2021-05-10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laxporing (VU), ulltickeporing (VU) och fyrflikig jordstjärna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22626-2021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7211968, E 763047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