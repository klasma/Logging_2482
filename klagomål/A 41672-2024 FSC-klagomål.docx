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41672-2024 i Skellefteå kommun</w:t>
      </w:r>
    </w:p>
    <w:p>
      <w:r>
        <w:t>Detta dokument behandlar höga naturvärden i avverkningsanmälan A 41672-2024 i Skellefteå kommun. Denna avverkningsanmälan inkom 2024-09-25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jättemusseron (VU), blå taggsvamp (NT), garnlav (NT), mjölsvärting (NT), motaggsvamp (NT), mörk kolflarnlav (NT), nordtagging (NT), orange taggsvamp (NT), skrovlig taggsvamp (NT), svart taggsvamp (NT), talltita (NT, §4), vaddporing (NT), vitgrynig nållav (NT), dropptaggsvamp (S), kornig nållav (S), skarp dropptaggsvamp (S), stuplav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41672-2024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7152579, E 746418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