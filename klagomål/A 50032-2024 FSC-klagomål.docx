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50032-2024 i Skellefteå kommun</w:t>
      </w:r>
    </w:p>
    <w:p>
      <w:r>
        <w:t>Detta dokument behandlar höga naturvärden i avverkningsanmälan A 50032-2024 i Skellefteå kommun. Denna avverkningsanmälan inkom 2024-11-03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urskogsporing (EN), gammelgransskål (NT), granticka (NT), kolflarnlav (NT), mörk kolflarnlav (NT), spillkråka (NT, §4), talltita (NT, §4), tretåig hackspett (NT, §4),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032-2024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7241660, E 780233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