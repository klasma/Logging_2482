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61196-2022 i Skellefteå kommun</w:t>
      </w:r>
    </w:p>
    <w:p>
      <w:r>
        <w:t>Detta dokument behandlar höga naturvärden i avverkningsanmälan A 61196-2022 i Skellefteå kommun. Denna avverkningsanmälan inkom 2022-12-20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gränsticka (NT), lunglav (NT), spillkråka (NT, §4), ullticka (NT), grönkulla (S, §8), mörk husmossa (S), stuplav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61196-2022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7235901, E 763046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